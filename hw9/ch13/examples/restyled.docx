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/>
      <w:r>
        <w:t>Document Title</w:t>
      </w:r>
    </w:p>
    <w:p w:rsidR="00497305" w:rsidRDefault="00F91E62">
      <w:r>
        <w:rPr>
          <w:rStyle w:val="QuoteChar"/>
        </w:rPr>
        <w:t>A plain paragraph with</w:t>
      </w:r>
      <w:r>
        <w:rPr>
          <w:u w:val="single"/>
        </w:rPr>
        <w:t xml:space="preserve"> some </w:t>
      </w:r>
      <w:r>
        <w:rPr>
          <w:b/>
        </w:rPr>
        <w:t>bold</w:t>
      </w:r>
      <w:r>
        <w:rPr>
          <w:u w:val="single"/>
        </w:rP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7" Type="http://schemas.openxmlformats.org/officeDocument/2006/relationships/theme" Target="theme/theme1.xml"/><Relationship Id="rId3" Type="http://schemas.openxmlformats.org/officeDocument/2006/relationships/styles" Target="styles.xml"/><Relationship Id="rId6" Type="http://schemas.openxmlformats.org/officeDocument/2006/relationships/fontTable" Target="fontTable.xml"/><Relationship Id="rId8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